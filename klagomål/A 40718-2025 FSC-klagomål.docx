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40718-2025 i Norsjö kommun</w:t>
      </w:r>
    </w:p>
    <w:p>
      <w:r>
        <w:t>Detta dokument behandlar höga naturvärden i avverkningsanmälan A 40718-2025 i Norsjö kommun. Denna avverkningsanmälan inkom 2025-08-28 08:16:26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rosenticka (NT), spillkråka (NT, §4), tretåig hackspett (NT, §4), ullticka (NT), bårdlav (S), plattlummer (S, §9),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40718-2025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7218493, E 729713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