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32237-2024 i Norsjö kommun</w:t>
      </w:r>
    </w:p>
    <w:p>
      <w:r>
        <w:t>Detta dokument behandlar höga naturvärden i avverkningsanmälan A 32237-2024 i Norsjö kommun. Denna avverkningsanmälan inkom 2024-08-07 22:17:57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torrmusseron (VU), blå taggsvamp (NT), motaggsvamp (NT), skrovlig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32237-2024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7219153, E 726384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