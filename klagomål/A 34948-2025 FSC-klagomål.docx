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34948-2025 i Norsjö kommun</w:t>
      </w:r>
    </w:p>
    <w:p>
      <w:r>
        <w:t>Detta dokument behandlar höga naturvärden i avverkningsanmälan A 34948-2025 i Norsjö kommun. Denna avverkningsanmälan inkom 2025-07-11 14:14:54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knottrig blåslav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34948-2025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7210535, E 679946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