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52538-2024 i Norsjö kommun</w:t>
      </w:r>
    </w:p>
    <w:p>
      <w:r>
        <w:t>Detta dokument behandlar höga naturvärden i avverkningsanmälan A 52538-2024 i Norsjö kommun. Denna avverkningsanmälan inkom 2024-11-13 15:04:37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52538-2024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7222332, E 711243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