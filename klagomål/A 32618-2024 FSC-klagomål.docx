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32618-2024 i Norsjö kommun</w:t>
      </w:r>
    </w:p>
    <w:p>
      <w:r>
        <w:t>Detta dokument behandlar höga naturvärden i avverkningsanmälan A 32618-2024 i Norsjö kommun. Denna avverkningsanmälan inkom 2024-08-09 16:24:57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618-2024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7208035, E 704948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