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30590-2025 i Norsjö kommun</w:t>
      </w:r>
    </w:p>
    <w:p>
      <w:r>
        <w:t>Detta dokument behandlar höga naturvärden i avverkningsanmälan A 30590-2025 i Norsjö kommun. Denna avverkningsanmälan inkom 2025-06-23 10:24:01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brunpudrad nållav (NT), garnlav (NT), mörk kolflarnlav (NT), nordtagging (NT), rosenticka (NT), spillkråka (NT, §4), talltita (NT, §4), tretåig hackspett (NT, §4), ullticka (NT), vedskivlav (NT), vitgrynig nållav (NT), bårdlav (S), norrlandslav (S), plattlummer (S, §9), skinnlav (S), stuplav (S), vedticka (S) och vanlig padda (§6).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0590-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7217536, E 730288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