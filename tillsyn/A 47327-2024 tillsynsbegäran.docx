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47327-2024 i Norsjö kommun</w:t>
      </w:r>
    </w:p>
    <w:p>
      <w:r>
        <w:t>Detta dokument behandlar höga naturvärden i avverkningsanmälan A 47327-2024 i Norsjö kommun. Denna avverkningsanmälan inkom 2024-10-22 09:14:21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4732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7216570, E 714370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