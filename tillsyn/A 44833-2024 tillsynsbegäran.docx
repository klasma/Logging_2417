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44833-2024 i Norsjö kommun</w:t>
      </w:r>
    </w:p>
    <w:p>
      <w:r>
        <w:t>Detta dokument behandlar höga naturvärden i avverkningsanmälan A 44833-2024 i Norsjö kommun. Denna avverkningsanmälan inkom 2024-10-09 16:36:24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gammelgransskål (NT), garnlav (NT), granticka (NT), ullticka (NT)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153"/>
            <wp:docPr id="1" name="Picture 1"/>
            <wp:cNvGraphicFramePr>
              <a:graphicFrameLocks noChangeAspect="1"/>
            </wp:cNvGraphicFramePr>
            <a:graphic>
              <a:graphicData uri="http://schemas.openxmlformats.org/drawingml/2006/picture">
                <pic:pic>
                  <pic:nvPicPr>
                    <pic:cNvPr id="0" name="A 44833-2024 karta.png"/>
                    <pic:cNvPicPr/>
                  </pic:nvPicPr>
                  <pic:blipFill>
                    <a:blip r:embed="rId16"/>
                    <a:stretch>
                      <a:fillRect/>
                    </a:stretch>
                  </pic:blipFill>
                  <pic:spPr>
                    <a:xfrm>
                      <a:off x="0" y="0"/>
                      <a:ext cx="5486400" cy="3750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7206930, E 704279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359972"/>
            <wp:docPr id="2" name="Picture 2"/>
            <wp:cNvGraphicFramePr>
              <a:graphicFrameLocks noChangeAspect="1"/>
            </wp:cNvGraphicFramePr>
            <a:graphic>
              <a:graphicData uri="http://schemas.openxmlformats.org/drawingml/2006/picture">
                <pic:pic>
                  <pic:nvPicPr>
                    <pic:cNvPr id="0" name="A 44833-2024 karta knärot.png"/>
                    <pic:cNvPicPr/>
                  </pic:nvPicPr>
                  <pic:blipFill>
                    <a:blip r:embed="rId17"/>
                    <a:stretch>
                      <a:fillRect/>
                    </a:stretch>
                  </pic:blipFill>
                  <pic:spPr>
                    <a:xfrm>
                      <a:off x="0" y="0"/>
                      <a:ext cx="5486400" cy="43599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7206930, E 704279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