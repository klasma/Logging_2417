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33763-2024 i Norsjö kommun</w:t>
      </w:r>
    </w:p>
    <w:p>
      <w:r>
        <w:t>Detta dokument behandlar höga naturvärden i avverkningsanmälan A 33763-2024 i Norsjö kommun. Denna avverkningsanmälan inkom 2024-08-16 13:40:53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33763-2024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7216307, E 721766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