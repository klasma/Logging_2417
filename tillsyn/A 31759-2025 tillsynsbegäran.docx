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31759-2025 i Norsjö kommun</w:t>
      </w:r>
    </w:p>
    <w:p>
      <w:r>
        <w:t>Detta dokument behandlar höga naturvärden i avverkningsanmälan A 31759-2025 i Norsjö kommun. Denna avverkningsanmälan inkom 2025-06-26 11:45:26 och omfattar 18,5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gränsticka (NT), kolflarnlav (NT), mörk kolflarnlav (NT), nordtagging (NT), spillkråka (NT, §4), tretåig hackspett (NT, §4), vedskivlav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7368"/>
            <wp:docPr id="1" name="Picture 1"/>
            <wp:cNvGraphicFramePr>
              <a:graphicFrameLocks noChangeAspect="1"/>
            </wp:cNvGraphicFramePr>
            <a:graphic>
              <a:graphicData uri="http://schemas.openxmlformats.org/drawingml/2006/picture">
                <pic:pic>
                  <pic:nvPicPr>
                    <pic:cNvPr id="0" name="A 31759-2025 karta.png"/>
                    <pic:cNvPicPr/>
                  </pic:nvPicPr>
                  <pic:blipFill>
                    <a:blip r:embed="rId16"/>
                    <a:stretch>
                      <a:fillRect/>
                    </a:stretch>
                  </pic:blipFill>
                  <pic:spPr>
                    <a:xfrm>
                      <a:off x="0" y="0"/>
                      <a:ext cx="5486400" cy="4827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7200439, E 743268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